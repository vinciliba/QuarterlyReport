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F3411" w14:textId="7DD463CD" w:rsidR="007656B7" w:rsidRDefault="009734C6" w:rsidP="009734C6">
      <w:r w:rsidRPr="009734C6">
        <w:t xml:space="preserve">{{ </w:t>
      </w:r>
      <w:r w:rsidR="00F276E3">
        <w:t xml:space="preserve"> </w:t>
      </w:r>
      <w:r w:rsidRPr="009734C6">
        <w:t>t</w:t>
      </w:r>
      <w:r w:rsidR="00B050DC">
        <w:t>able</w:t>
      </w:r>
      <w:r w:rsidRPr="009734C6">
        <w:t>_1a</w:t>
      </w:r>
      <w:r w:rsidR="00F276E3">
        <w:t xml:space="preserve"> </w:t>
      </w:r>
      <w:r w:rsidRPr="009734C6">
        <w:t xml:space="preserve"> }}</w:t>
      </w:r>
    </w:p>
    <w:p w14:paraId="6A63FB3D" w14:textId="77777777" w:rsidR="00E12980" w:rsidRDefault="00E12980" w:rsidP="009734C6"/>
    <w:p w14:paraId="0E6960A0" w14:textId="496BBB17" w:rsidR="00E12980" w:rsidRPr="009734C6" w:rsidRDefault="00E12980" w:rsidP="00E12980">
      <w:r w:rsidRPr="009734C6">
        <w:t xml:space="preserve">{{ </w:t>
      </w:r>
      <w:r>
        <w:t xml:space="preserve"> </w:t>
      </w:r>
      <w:r w:rsidRPr="009734C6">
        <w:t>t</w:t>
      </w:r>
      <w:r>
        <w:t>able</w:t>
      </w:r>
      <w:r w:rsidRPr="009734C6">
        <w:t>_1</w:t>
      </w:r>
      <w:r>
        <w:t xml:space="preserve">b </w:t>
      </w:r>
      <w:r w:rsidRPr="009734C6">
        <w:t xml:space="preserve"> }}</w:t>
      </w:r>
    </w:p>
    <w:p w14:paraId="57951C3E" w14:textId="77777777" w:rsidR="00E12980" w:rsidRDefault="00E12980" w:rsidP="009734C6"/>
    <w:p w14:paraId="26EC112B" w14:textId="77777777" w:rsidR="00E12980" w:rsidRDefault="00E12980" w:rsidP="009734C6"/>
    <w:p w14:paraId="03513196" w14:textId="1C5CAF7D" w:rsidR="00E12980" w:rsidRDefault="00E12980" w:rsidP="00E12980">
      <w:r w:rsidRPr="009734C6">
        <w:t xml:space="preserve">{{ </w:t>
      </w:r>
      <w:r>
        <w:t xml:space="preserve"> </w:t>
      </w:r>
      <w:r w:rsidRPr="009734C6">
        <w:t>t</w:t>
      </w:r>
      <w:r>
        <w:t>able</w:t>
      </w:r>
      <w:r w:rsidRPr="009734C6">
        <w:t>_1</w:t>
      </w:r>
      <w:r>
        <w:t xml:space="preserve">c </w:t>
      </w:r>
      <w:r w:rsidRPr="009734C6">
        <w:t xml:space="preserve"> }}</w:t>
      </w:r>
    </w:p>
    <w:p w14:paraId="08F7A86C" w14:textId="77777777" w:rsidR="00E12980" w:rsidRDefault="00E12980" w:rsidP="00E12980"/>
    <w:p w14:paraId="29A04548" w14:textId="14537177" w:rsidR="00E12980" w:rsidRPr="009734C6" w:rsidRDefault="00E12980" w:rsidP="00E12980">
      <w:r w:rsidRPr="009734C6">
        <w:t xml:space="preserve">{{ </w:t>
      </w:r>
      <w:r>
        <w:t xml:space="preserve"> </w:t>
      </w:r>
      <w:r w:rsidRPr="009734C6">
        <w:t>t</w:t>
      </w:r>
      <w:r>
        <w:t>able</w:t>
      </w:r>
      <w:r w:rsidRPr="009734C6">
        <w:t>_</w:t>
      </w:r>
      <w:r>
        <w:t xml:space="preserve">2a_H2020 </w:t>
      </w:r>
      <w:r w:rsidRPr="009734C6">
        <w:t>}}</w:t>
      </w:r>
    </w:p>
    <w:p w14:paraId="75431597" w14:textId="77777777" w:rsidR="00E12980" w:rsidRDefault="00E12980" w:rsidP="00E12980"/>
    <w:p w14:paraId="7123FCE7" w14:textId="6034975A" w:rsidR="00E12980" w:rsidRDefault="00E12980" w:rsidP="00E12980">
      <w:r w:rsidRPr="009734C6">
        <w:t xml:space="preserve">{{ </w:t>
      </w:r>
      <w:r>
        <w:t xml:space="preserve"> </w:t>
      </w:r>
      <w:r w:rsidRPr="009734C6">
        <w:t>t</w:t>
      </w:r>
      <w:r>
        <w:t>able</w:t>
      </w:r>
      <w:r w:rsidRPr="009734C6">
        <w:t>_</w:t>
      </w:r>
      <w:r>
        <w:t xml:space="preserve">2a_HE </w:t>
      </w:r>
      <w:r w:rsidRPr="009734C6">
        <w:t>}}</w:t>
      </w:r>
    </w:p>
    <w:p w14:paraId="1FF6D87F" w14:textId="77777777" w:rsidR="00A860AA" w:rsidRDefault="00A860AA" w:rsidP="00E12980"/>
    <w:p w14:paraId="4FBEDA62" w14:textId="7504EEA9" w:rsidR="00A860AA" w:rsidRDefault="00A860AA" w:rsidP="00A860AA">
      <w:r w:rsidRPr="009734C6">
        <w:t xml:space="preserve">{{ </w:t>
      </w:r>
      <w:r>
        <w:t xml:space="preserve"> </w:t>
      </w:r>
      <w:r w:rsidRPr="00A860AA">
        <w:t>H2020_tta_chart</w:t>
      </w:r>
      <w:r>
        <w:t xml:space="preserve"> </w:t>
      </w:r>
      <w:r w:rsidRPr="009734C6">
        <w:t>}}</w:t>
      </w:r>
    </w:p>
    <w:p w14:paraId="3CD1BCF5" w14:textId="77777777" w:rsidR="00A860AA" w:rsidRDefault="00A860AA" w:rsidP="00A860AA"/>
    <w:p w14:paraId="312FDCDC" w14:textId="58D39B57" w:rsidR="00A860AA" w:rsidRDefault="00A860AA" w:rsidP="00A860AA">
      <w:r>
        <w:t xml:space="preserve">{{ </w:t>
      </w:r>
      <w:r w:rsidRPr="00A860AA">
        <w:t>H2020_tta</w:t>
      </w:r>
      <w:r>
        <w:t xml:space="preserve"> }} </w:t>
      </w:r>
    </w:p>
    <w:p w14:paraId="69747DF2" w14:textId="77777777" w:rsidR="00A860AA" w:rsidRDefault="00A860AA" w:rsidP="00A860AA"/>
    <w:p w14:paraId="5692A5D6" w14:textId="5BB9973C" w:rsidR="00A860AA" w:rsidRDefault="00A860AA" w:rsidP="00A860AA">
      <w:r>
        <w:t xml:space="preserve">{{ </w:t>
      </w:r>
      <w:r w:rsidRPr="00A860AA">
        <w:t>H2020_overview</w:t>
      </w:r>
      <w:r>
        <w:t xml:space="preserve"> }}</w:t>
      </w:r>
    </w:p>
    <w:p w14:paraId="63FFB410" w14:textId="3AFA1FE1" w:rsidR="00A860AA" w:rsidRDefault="00A860AA" w:rsidP="00A860AA">
      <w:r>
        <w:t xml:space="preserve">{{ </w:t>
      </w:r>
      <w:r w:rsidRPr="00A860AA">
        <w:t>H2020_cases</w:t>
      </w:r>
      <w:r>
        <w:t xml:space="preserve"> }}</w:t>
      </w:r>
    </w:p>
    <w:p w14:paraId="2B80CB04" w14:textId="77777777" w:rsidR="00A860AA" w:rsidRPr="009734C6" w:rsidRDefault="00A860AA" w:rsidP="00E12980"/>
    <w:p w14:paraId="476B0ECF" w14:textId="77777777" w:rsidR="00E12980" w:rsidRPr="009734C6" w:rsidRDefault="00E12980" w:rsidP="00E12980"/>
    <w:p w14:paraId="5420A470" w14:textId="77777777" w:rsidR="00E12980" w:rsidRPr="009734C6" w:rsidRDefault="00E12980" w:rsidP="009734C6"/>
    <w:sectPr w:rsidR="00E12980" w:rsidRPr="009734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4435141">
    <w:abstractNumId w:val="8"/>
  </w:num>
  <w:num w:numId="2" w16cid:durableId="1848136420">
    <w:abstractNumId w:val="6"/>
  </w:num>
  <w:num w:numId="3" w16cid:durableId="1534222239">
    <w:abstractNumId w:val="5"/>
  </w:num>
  <w:num w:numId="4" w16cid:durableId="558129900">
    <w:abstractNumId w:val="4"/>
  </w:num>
  <w:num w:numId="5" w16cid:durableId="903564261">
    <w:abstractNumId w:val="7"/>
  </w:num>
  <w:num w:numId="6" w16cid:durableId="629434006">
    <w:abstractNumId w:val="3"/>
  </w:num>
  <w:num w:numId="7" w16cid:durableId="1005548021">
    <w:abstractNumId w:val="2"/>
  </w:num>
  <w:num w:numId="8" w16cid:durableId="1687292384">
    <w:abstractNumId w:val="1"/>
  </w:num>
  <w:num w:numId="9" w16cid:durableId="174998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0D91"/>
    <w:rsid w:val="00034616"/>
    <w:rsid w:val="0006063C"/>
    <w:rsid w:val="0015074B"/>
    <w:rsid w:val="0029639D"/>
    <w:rsid w:val="00326F90"/>
    <w:rsid w:val="00540727"/>
    <w:rsid w:val="005B7BBA"/>
    <w:rsid w:val="006879F5"/>
    <w:rsid w:val="007656B7"/>
    <w:rsid w:val="009734C6"/>
    <w:rsid w:val="00A860AA"/>
    <w:rsid w:val="00AA1D8D"/>
    <w:rsid w:val="00B050DC"/>
    <w:rsid w:val="00B47730"/>
    <w:rsid w:val="00CB0664"/>
    <w:rsid w:val="00CC6AF4"/>
    <w:rsid w:val="00E12980"/>
    <w:rsid w:val="00E34FAF"/>
    <w:rsid w:val="00E95A6D"/>
    <w:rsid w:val="00EB0C54"/>
    <w:rsid w:val="00F276E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035BC5"/>
  <w14:defaultImageDpi w14:val="300"/>
  <w15:docId w15:val="{4128DB0E-0A12-44A1-B06A-DF6687781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Daniele Vinciguerra</cp:lastModifiedBy>
  <cp:revision>8</cp:revision>
  <dcterms:created xsi:type="dcterms:W3CDTF">2013-12-23T23:15:00Z</dcterms:created>
  <dcterms:modified xsi:type="dcterms:W3CDTF">2025-05-22T09:29:00Z</dcterms:modified>
  <cp:category/>
</cp:coreProperties>
</file>