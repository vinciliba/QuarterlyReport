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Template - Edit in Word and re-upload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