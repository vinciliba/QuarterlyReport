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F3411" w14:textId="7DD463CD" w:rsidR="007656B7" w:rsidRPr="009734C6" w:rsidRDefault="009734C6" w:rsidP="009734C6"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729611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96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7656B7" w:rsidRPr="00973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435141">
    <w:abstractNumId w:val="8"/>
  </w:num>
  <w:num w:numId="2" w16cid:durableId="1848136420">
    <w:abstractNumId w:val="6"/>
  </w:num>
  <w:num w:numId="3" w16cid:durableId="1534222239">
    <w:abstractNumId w:val="5"/>
  </w:num>
  <w:num w:numId="4" w16cid:durableId="558129900">
    <w:abstractNumId w:val="4"/>
  </w:num>
  <w:num w:numId="5" w16cid:durableId="903564261">
    <w:abstractNumId w:val="7"/>
  </w:num>
  <w:num w:numId="6" w16cid:durableId="629434006">
    <w:abstractNumId w:val="3"/>
  </w:num>
  <w:num w:numId="7" w16cid:durableId="1005548021">
    <w:abstractNumId w:val="2"/>
  </w:num>
  <w:num w:numId="8" w16cid:durableId="1687292384">
    <w:abstractNumId w:val="1"/>
  </w:num>
  <w:num w:numId="9" w16cid:durableId="1749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D91"/>
    <w:rsid w:val="00034616"/>
    <w:rsid w:val="0006063C"/>
    <w:rsid w:val="0015074B"/>
    <w:rsid w:val="0029639D"/>
    <w:rsid w:val="00326F90"/>
    <w:rsid w:val="00540727"/>
    <w:rsid w:val="005B7BBA"/>
    <w:rsid w:val="007656B7"/>
    <w:rsid w:val="009734C6"/>
    <w:rsid w:val="00AA1D8D"/>
    <w:rsid w:val="00B050DC"/>
    <w:rsid w:val="00B47730"/>
    <w:rsid w:val="00CB0664"/>
    <w:rsid w:val="00CC6AF4"/>
    <w:rsid w:val="00E34FAF"/>
    <w:rsid w:val="00E95A6D"/>
    <w:rsid w:val="00F27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5BC5"/>
  <w14:defaultImageDpi w14:val="300"/>
  <w15:docId w15:val="{4128DB0E-0A12-44A1-B06A-DF668778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Vinciguerra</cp:lastModifiedBy>
  <cp:revision>6</cp:revision>
  <dcterms:created xsi:type="dcterms:W3CDTF">2013-12-23T23:15:00Z</dcterms:created>
  <dcterms:modified xsi:type="dcterms:W3CDTF">2025-05-07T08:58:00Z</dcterms:modified>
  <cp:category/>
  <dc:identifier/>
  <dc:language/>
</cp:coreProperties>
</file>